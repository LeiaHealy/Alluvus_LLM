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IMMEDIATE RELEASE</w:t>
      </w:r>
    </w:p>
    <w:p/>
    <w:p>
      <w:r>
        <w:t>Test</w:t>
      </w:r>
    </w:p>
    <w:p/>
    <w:p>
      <w:r>
        <w:t>We are excited to announce that we are currently in the process of testing. This is a significant step forward in our commitment to delivering the highest quality products and services to our customers.</w:t>
      </w:r>
    </w:p>
    <w:p/>
    <w:p>
      <w:r>
        <w:t>We understand the importance of thorough testing in ensuring the reliability, efficiency, and effectiveness of our offerings. We are dedicated to maintaining rigorous testing standards and procedures to ensure we meet and exceed our customers' expectations.</w:t>
      </w:r>
    </w:p>
    <w:p/>
    <w:p>
      <w:r>
        <w:t>We appreciate your continued support and patience as we work through this testing phase. We are confident that this process will result in improved products and services that will better serve our customers and the community.</w:t>
      </w:r>
    </w:p>
    <w:p/>
    <w:p>
      <w:r>
        <w:t>For more information, please contact our media relations team.</w:t>
      </w:r>
    </w:p>
    <w:p/>
    <w:p>
      <w:r>
        <w:t>About Test Test</w:t>
      </w:r>
    </w:p>
    <w:p/>
    <w:p>
      <w:r>
        <w:t>Test Test is a leading provider of high-quality products and services. We are committed to delivering exceptional customer service and innovative solutions that meet the unique needs of our customers. We believe in the power of testing to drive continuous improvement and deliver superior results.</w:t>
      </w:r>
    </w:p>
    <w:p/>
    <w:p>
      <w:r>
        <w:t>Press Contact:</w:t>
      </w:r>
    </w:p>
    <w:p/>
    <w:p>
      <w:r>
        <w:t>Name</w:t>
      </w:r>
    </w:p>
    <w:p>
      <w:r>
        <w:t>Title</w:t>
      </w:r>
    </w:p>
    <w:p>
      <w:r>
        <w:t>Phone</w:t>
      </w:r>
    </w:p>
    <w:p>
      <w:r>
        <w:t>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