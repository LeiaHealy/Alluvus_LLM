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Alluvus is coming to you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